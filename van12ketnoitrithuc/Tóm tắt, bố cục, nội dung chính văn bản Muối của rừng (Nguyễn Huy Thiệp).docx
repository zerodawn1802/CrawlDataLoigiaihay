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Muối của rừng (Nguyễn Huy Thiệp)</w:t>
      </w:r>
    </w:p>
    <w:p/>
    <w:p>
      <w:r>
        <w:rPr>
          <w:b/>
          <w:i w:val="0"/>
          <w:u w:val="none"/>
        </w:rPr>
        <w:t>Tóm tắt Mẫu 1</w:t>
      </w:r>
    </w:p>
    <w:p>
      <w:r>
        <w:rPr>
          <w:b w:val="0"/>
          <w:i w:val="0"/>
          <w:u w:val="none"/>
        </w:rPr>
        <w:t>Ông Diểu vào rừng đi săn và ông đã bắn hạ được một con khỉ đực trong đàn. Con khỉ cái đã quay lại và đỡ con khỉ đực lên, nhưng nó đã bị ông Diểu đuổi đi. Ông cho rằng hành động của con khỉ cái là giả tạo và dối trá, nhưng nó đã xông đến chỗ con khỉ đực và mang nó đi. Những con khỉ con xuất hiện và cướp súng của ông Diểu đi, nhưng nó lại bị rơi xuống vực. Chứng kiến cảnh tượng đó, người đàn ông vừa hoang mang và sợ hãi rồi ông bỏ chạy như ma đuổi. Ông Diểu lại gặp lại con khỉ đực mà mình vừa mới bắn đang treo leo trên vách đá. Ông đã leo lên mỏm đá đó với ý nghĩ sẽ bắt con khỉ đực về, mặc cho ông phải bỏ lại quần áo. Con khỉ đực đã bị thương, nó chỉ nằm đó chậm rãi kêu và giương ánh mắt thành khẩn cầu xin về phía ông Diệu. Trước hình ảnh đó, ông Diệu lại dâng lên sự đau lòng nên đã tìm lá cây nhai kỹ để cầm máu cho con khỉ và lấy chiếc quần duy nhất trên người để băng bó cho nó. Sau đó ông Diểu vừa đỡ con khỉ đực vừa tìm cách xuống núi. Vừa mang khỉ xuống núi ông đã phải đấu tranh tâm lý rất nhiều, nhưng ông vẫn quyết định buông tha cho con khỉ. Ông Diểu đã gặp được một hình ảnh mà có lẽ cả đời ông nghĩ, mình cũng không thể gặp lại lần thứ hai. Ông đã gặp một loài hoa may mắn mà chỉ ba chục năm mới nở một lần. Loài hoa xuất hiện như là món quà cho những con người có tình thương và chuẩn bị báo hiệu sự sung túc, đủ đầy của đất nước. Và sau đó bóng dáng ông Diểu dần biến mất vào hư không.</w:t>
      </w:r>
    </w:p>
    <w:p/>
    <w:p/>
    <w:p>
      <w:r>
        <w:rPr>
          <w:b/>
          <w:i w:val="0"/>
          <w:u w:val="none"/>
        </w:rPr>
        <w:t>Tóm tắt Mẫu 2</w:t>
      </w:r>
    </w:p>
    <w:p>
      <w:r>
        <w:rPr>
          <w:b w:val="0"/>
          <w:i w:val="0"/>
          <w:u w:val="none"/>
        </w:rPr>
        <w:t>Nhân một ngày đẹp trời và có một cây súng mới do con trai mua cho, ông Diểu quyết định vào rừng đi săn. Sau đó ông Diểu đã bắn được một con khỉ đực và một loạt các sự việc sau đó khiến ông đi hết từ cảm xúc này, đến cảm xúc khác. Khi con khỉ cái đến cứu khỉ đực, ông Diệu đã tức giận và nghĩ rằng hành động của khỉ cái là giả dối. Sau đó, những con khỉ con cũng lao đến và cướp súng của ông, nhưng không may là chúng lại lao xuống vực. Chứng kiến cái chết của khỉ con, ông Diểu dâng lên một nỗi sợ hãi và kinh hoàng. Ông nghe thấy một tiếng kêu và khi đến gần thì nhận ra đây là con khỉ đực đang bị thương. Người đàn ông vui mừng vì lại bắt được khỉ đực để mang về và đã vứt hết quần áo để có thể dễ dàng leo, để có thể dễ dàng leo lên chỗ con khỉ nằm. Nhưng khi chứng kiến tình cảnh thê thảm, yếu ớt của khỉ đực ông đã động lòng thương và quyết định cứu nó rồi đưa nó xuống núi. Nhìn thấy tình cảm của những loài vật dành cho nhau, ông đã quyết định buông tha cho khỉ đực và bỏ đi. Sau đó ông Diểu đã gặp một loài hoa mà chỉ ba mươi năm mới gặp một lần. Nó như ẩn dụ cho những điều tốt đẹp sẽ đến khi con người biết yêu và bảo vệ thiên nhiên.</w:t>
      </w:r>
    </w:p>
    <w:p/>
    <w:p/>
    <w:p>
      <w:r>
        <w:rPr>
          <w:b/>
          <w:i w:val="0"/>
          <w:u w:val="none"/>
        </w:rPr>
        <w:t>Tóm tắt Mẫu 3</w:t>
      </w:r>
    </w:p>
    <w:p>
      <w:r>
        <w:rPr>
          <w:b w:val="0"/>
          <w:i w:val="0"/>
          <w:u w:val="none"/>
        </w:rPr>
        <w:t>Mùa xuân, sau khi kết thúc tết Nguyên Đán, ông Diểu với bộ quần áo gọn gàng, đội mũ và mang theo khẩu súng hai nòng tuyệt vời được con trai ông gửi từ nước ngoài để vào rừng đi săn. Ông đi sâu vào rừng, theo theo chân núi đá vôi đến cánh rừng dâu da để săn khỉ. Khi ông thấy gia đình của những chú khỉ bao gồm khỉ đực, khỉ cái và khỉ con đang chăm sóc lẫn nhau, ông quyết định bắn khỉ bố. Ông cho rằng nó là đồ gia trưởng, ô trọc và phóng đãng. Khi khỉ con ôm cây súng và lao xuống vực để cứu khỉ bố và khỉ mẹ, ông cảm thấy tội lỗi và nhận ra giá trị thủy chung cũng như tình cảm tuyệt vời của loài vật. Ông Diểu quyết định buông tha con mồi và về trở về khi súng đã mất, quần áo cũng chẳng còn vì băng bó cho khỉ đực. Trên đường về nhà, ông may mắn tìm thấy hoa tử huyền, một loại hoa chỉ nở một lần mỗi ba mươi năm, được coi là điềm báo của sự thanh bình và mùa màng thịnh vượng của đất nước.</w:t>
      </w:r>
    </w:p>
    <w:p/>
    <w:p/>
    <w:p>
      <w:r>
        <w:rPr>
          <w:b/>
          <w:i w:val="0"/>
          <w:u w:val="none"/>
        </w:rPr>
        <w:t>Bố cục</w:t>
      </w:r>
    </w:p>
    <w:p>
      <w:r>
        <w:rPr>
          <w:b w:val="0"/>
          <w:i w:val="0"/>
          <w:u w:val="none"/>
        </w:rPr>
        <w:t>Văn bản bài Muối của rừng gồm 2 phần:</w:t>
      </w:r>
    </w:p>
    <w:p>
      <w:r>
        <w:rPr>
          <w:b w:val="0"/>
          <w:i w:val="0"/>
          <w:u w:val="none"/>
        </w:rPr>
        <w:t>+ Phần 1: Từ đầu đến “ma đuổi như thế này”: Ông Diểu và quá trình thức tỉnh trước thiên nhiên</w:t>
      </w:r>
    </w:p>
    <w:p>
      <w:r>
        <w:rPr>
          <w:b w:val="0"/>
          <w:i w:val="0"/>
          <w:u w:val="none"/>
        </w:rPr>
        <w:t>+ Phần 2: Còn lại: Hình ảnh đẹp về gia đình khỉ và lòng trắc ẩn của ông Diểu.</w:t>
      </w:r>
    </w:p>
    <w:p/>
    <w:p/>
    <w:p>
      <w:r>
        <w:rPr>
          <w:b/>
          <w:i w:val="0"/>
          <w:u w:val="none"/>
        </w:rPr>
        <w:t>Nội dung chính</w:t>
      </w:r>
    </w:p>
    <w:p>
      <w:r>
        <w:rPr>
          <w:b w:val="0"/>
          <w:i w:val="0"/>
          <w:u w:val="none"/>
        </w:rPr>
        <w:t>Tác phẩm Muối của rừng kể về bối cảnh đi săn trong rừng của nhân vật Diểu, sau đó ông bắn được chú khỉ đực và các sự kiện diễn ra sau đó khiến cho nhân vật có nhiều cảm xúc và bài học về những điều tuyệt vời của cuộc sống sau này.</w:t>
      </w:r>
    </w:p>
    <w:p/>
    <w:p/>
    <w:p>
      <w:r>
        <w:rPr>
          <w:b/>
          <w:i w:val="0"/>
          <w:u w:val="none"/>
        </w:rPr>
        <w:t>Tìm hiểu chung</w:t>
      </w:r>
    </w:p>
    <w:p>
      <w:r>
        <w:rPr>
          <w:b/>
          <w:i w:val="0"/>
          <w:u w:val="none"/>
        </w:rPr>
        <w:t>1. Xuất xứ</w:t>
      </w:r>
    </w:p>
    <w:p>
      <w:r>
        <w:rPr>
          <w:b w:val="0"/>
          <w:i w:val="0"/>
          <w:u w:val="none"/>
        </w:rPr>
        <w:t>Muối của rừng là tác phẩm nằm trong một chuỗi các tác phẩm về đề tài đi săn của ông</w:t>
      </w:r>
    </w:p>
    <w:p>
      <w:r>
        <w:rPr>
          <w:b/>
          <w:i w:val="0"/>
          <w:u w:val="none"/>
        </w:rPr>
        <w:t>2. Đề tài</w:t>
      </w:r>
    </w:p>
    <w:p>
      <w:r>
        <w:rPr>
          <w:b w:val="0"/>
          <w:i w:val="0"/>
          <w:u w:val="none"/>
        </w:rPr>
        <w:t>Mối quan hệ giữa con người với tự nhiên</w:t>
      </w:r>
    </w:p>
    <w:p>
      <w:r>
        <w:rPr>
          <w:b/>
          <w:i w:val="0"/>
          <w:u w:val="none"/>
        </w:rPr>
        <w:t>3. Thể loại</w:t>
      </w:r>
    </w:p>
    <w:p>
      <w:r>
        <w:rPr>
          <w:b w:val="0"/>
          <w:i w:val="0"/>
          <w:u w:val="none"/>
        </w:rPr>
        <w:t>Truyện ngắn</w:t>
      </w:r>
    </w:p>
    <w:p>
      <w:r>
        <w:rPr>
          <w:b/>
          <w:i w:val="0"/>
          <w:u w:val="none"/>
        </w:rPr>
        <w:t>4. Phương thức biểu đạt</w:t>
      </w:r>
    </w:p>
    <w:p>
      <w:r>
        <w:rPr>
          <w:b w:val="0"/>
          <w:i w:val="0"/>
          <w:u w:val="none"/>
        </w:rPr>
        <w:t>Tự sự kết hợp trữ tình</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