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Thời gian</w:t>
      </w:r>
    </w:p>
    <w:p/>
    <w:p>
      <w:r>
        <w:rPr>
          <w:b/>
          <w:i w:val="0"/>
          <w:u w:val="none"/>
        </w:rPr>
        <w:t>Tóm tắt</w:t>
      </w:r>
    </w:p>
    <w:p>
      <w:r>
        <w:rPr>
          <w:b w:val="0"/>
          <w:i w:val="0"/>
          <w:u w:val="none"/>
        </w:rPr>
        <w:t>“Thời gian” của tác giả Văn Cao đem đến ý nghĩa lớn lao về quy luật của thời gian. Thời gian dẫu vẫn trôi “qua kẽ tay” nhưng những điều đẹp đẽ vẫn còn sống mãi, vẫn “còn xanh”.</w:t>
      </w:r>
    </w:p>
    <w:p/>
    <w:p/>
    <w:p/>
    <w:p>
      <w:r>
        <w:rPr>
          <w:b/>
          <w:i w:val="0"/>
          <w:u w:val="none"/>
        </w:rPr>
        <w:t>Bố cục</w:t>
      </w:r>
    </w:p>
    <w:p>
      <w:r>
        <w:rPr>
          <w:b w:val="0"/>
          <w:i w:val="0"/>
          <w:u w:val="none"/>
        </w:rPr>
        <w:t>Chia làm 2 phần:</w:t>
      </w:r>
    </w:p>
    <w:p>
      <w:r>
        <w:rPr>
          <w:b w:val="0"/>
          <w:i w:val="0"/>
          <w:u w:val="none"/>
        </w:rPr>
        <w:t>+ Phần 1( 4 câu thơ đầu): Thời gian bị tàn phá</w:t>
      </w:r>
    </w:p>
    <w:p>
      <w:r>
        <w:rPr>
          <w:b w:val="0"/>
          <w:i w:val="0"/>
          <w:u w:val="none"/>
        </w:rPr>
        <w:t>+ Phần 2 (3 câu cuối): Khẳng định sức sống mãnh liệt và trường tồn của thời gian</w:t>
      </w:r>
    </w:p>
    <w:p/>
    <w:p/>
    <w:p/>
    <w:p>
      <w:r>
        <w:rPr>
          <w:b/>
          <w:i w:val="0"/>
          <w:u w:val="none"/>
        </w:rPr>
        <w:t>Nội dung chính</w:t>
      </w:r>
    </w:p>
    <w:p>
      <w:r>
        <w:rPr>
          <w:b w:val="0"/>
          <w:i w:val="0"/>
          <w:u w:val="none"/>
        </w:rPr>
        <w:t>Nhấn mạnh đến sự chảy trôi của thời gian, thời gian trôi đi với rất nhiều những niềm vui cũng xen lẫn đó là nỗi buồn, con người luôn nhỏ bé trước thời gian. Thời gian trôi đi thì không thể quay lại, câu thơ của Văn Cao tuy buồn nhưng cũng có cái nhìn về lạc quan. Con người hãy quên đi những nỗi buồn trong quá khứ, chúng ta biết trân trọng và cố gắng cho hiện tại để không phải hối tiếc điều gì ta trải qua.</w:t>
      </w:r>
    </w:p>
    <w:p/>
    <w:p/>
    <w:p/>
    <w:p>
      <w:r>
        <w:rPr>
          <w:b/>
          <w:i w:val="0"/>
          <w:u w:val="none"/>
        </w:rPr>
        <w:t>Tìm hiểu chung</w:t>
      </w:r>
    </w:p>
    <w:p>
      <w:r>
        <w:rPr>
          <w:b/>
          <w:i w:val="0"/>
          <w:u w:val="none"/>
        </w:rPr>
        <w:t>1. Xuất xứ</w:t>
      </w:r>
    </w:p>
    <w:p>
      <w:r>
        <w:rPr>
          <w:b w:val="0"/>
          <w:i w:val="0"/>
          <w:u w:val="none"/>
        </w:rPr>
        <w:t>Bài thơ Thời gian được rút trong tập thơ Tuyển tập Văn Cao - Thơ sáng tác năm 1994</w:t>
      </w:r>
    </w:p>
    <w:p>
      <w:r>
        <w:rPr>
          <w:b/>
          <w:i w:val="0"/>
          <w:u w:val="none"/>
        </w:rPr>
        <w:t>2. Đề tài</w:t>
      </w:r>
    </w:p>
    <w:p>
      <w:r>
        <w:rPr>
          <w:b w:val="0"/>
          <w:i w:val="0"/>
          <w:u w:val="none"/>
        </w:rPr>
        <w:t>Sự chảy trôi của thời gian</w:t>
      </w:r>
    </w:p>
    <w:p>
      <w:r>
        <w:rPr>
          <w:b/>
          <w:i w:val="0"/>
          <w:u w:val="none"/>
        </w:rPr>
        <w:t>3. Phương thức biểu đạt</w:t>
      </w:r>
    </w:p>
    <w:p>
      <w:r>
        <w:rPr>
          <w:b w:val="0"/>
          <w:i w:val="0"/>
          <w:u w:val="none"/>
        </w:rPr>
        <w:t>Biểu cảm</w:t>
      </w:r>
    </w:p>
    <w:p>
      <w:r>
        <w:rPr>
          <w:b/>
          <w:i w:val="0"/>
          <w:u w:val="none"/>
        </w:rPr>
        <w:t>4. Thể loại</w:t>
      </w:r>
    </w:p>
    <w:p>
      <w:r>
        <w:rPr>
          <w:b w:val="0"/>
          <w:i w:val="0"/>
          <w:u w:val="none"/>
        </w:rPr>
        <w:t>Thơ tự do</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